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ind w:left="2220" w:firstLine="0"/>
        <w:rPr>
          <w:rFonts w:ascii="Times New Roman"/>
          <w:sz w:val="20"/>
        </w:rPr>
      </w:pPr>
      <w:r>
        <w:rPr>
          <w:rFonts w:ascii="Times New Roman"/>
          <w:sz w:val="20"/>
        </w:rPr>
        <w:drawing>
          <wp:inline distT="0" distB="0" distL="0" distR="0">
            <wp:extent cx="3068955" cy="8369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069558" cy="837152"/>
                    </a:xfrm>
                    <a:prstGeom prst="rect">
                      <a:avLst/>
                    </a:prstGeom>
                  </pic:spPr>
                </pic:pic>
              </a:graphicData>
            </a:graphic>
          </wp:inline>
        </w:drawing>
      </w:r>
      <w:bookmarkStart w:id="0" w:name="_GoBack"/>
      <w:bookmarkEnd w:id="0"/>
    </w:p>
    <w:p>
      <w:pPr>
        <w:pStyle w:val="5"/>
        <w:spacing w:before="3"/>
        <w:ind w:left="0" w:firstLine="0"/>
        <w:rPr>
          <w:rFonts w:ascii="Times New Roman"/>
          <w:sz w:val="17"/>
        </w:rPr>
      </w:pPr>
    </w:p>
    <w:p>
      <w:pPr>
        <w:pStyle w:val="2"/>
        <w:spacing w:before="43"/>
        <w:ind w:left="2572" w:right="2584"/>
        <w:jc w:val="center"/>
      </w:pPr>
      <w:r>
        <w:rPr>
          <w:u w:val="thick"/>
        </w:rPr>
        <w:t>Linux</w:t>
      </w:r>
      <w:r>
        <w:rPr>
          <w:spacing w:val="-7"/>
          <w:u w:val="thick"/>
        </w:rPr>
        <w:t xml:space="preserve"> </w:t>
      </w:r>
      <w:r>
        <w:rPr>
          <w:u w:val="thick"/>
        </w:rPr>
        <w:t>Basic</w:t>
      </w:r>
      <w:r>
        <w:rPr>
          <w:spacing w:val="-7"/>
          <w:u w:val="thick"/>
        </w:rPr>
        <w:t xml:space="preserve"> </w:t>
      </w:r>
      <w:r>
        <w:rPr>
          <w:u w:val="thick"/>
        </w:rPr>
        <w:t>Commands</w:t>
      </w:r>
      <w:r>
        <w:rPr>
          <w:spacing w:val="-7"/>
          <w:u w:val="thick"/>
        </w:rPr>
        <w:t xml:space="preserve"> </w:t>
      </w:r>
      <w:r>
        <w:rPr>
          <w:u w:val="thick"/>
        </w:rPr>
        <w:t>Assignment</w:t>
      </w:r>
    </w:p>
    <w:p>
      <w:pPr>
        <w:pStyle w:val="5"/>
        <w:spacing w:before="0"/>
        <w:ind w:left="0" w:firstLine="0"/>
        <w:rPr>
          <w:b/>
        </w:rPr>
      </w:pPr>
    </w:p>
    <w:p>
      <w:pPr>
        <w:pStyle w:val="5"/>
        <w:spacing w:before="0"/>
        <w:ind w:left="0" w:firstLine="0"/>
        <w:rPr>
          <w:b/>
        </w:rPr>
      </w:pPr>
    </w:p>
    <w:p>
      <w:pPr>
        <w:spacing w:before="0"/>
        <w:ind w:left="100" w:right="0" w:firstLine="0"/>
        <w:jc w:val="left"/>
        <w:rPr>
          <w:b/>
          <w:i/>
          <w:sz w:val="28"/>
        </w:rPr>
      </w:pPr>
      <w:r>
        <w:rPr>
          <w:b/>
          <w:i/>
          <w:sz w:val="28"/>
        </w:rPr>
        <w:t>Assignment</w:t>
      </w:r>
      <w:r>
        <w:rPr>
          <w:b/>
          <w:i/>
          <w:spacing w:val="-12"/>
          <w:sz w:val="28"/>
        </w:rPr>
        <w:t xml:space="preserve"> </w:t>
      </w:r>
      <w:r>
        <w:rPr>
          <w:b/>
          <w:i/>
          <w:sz w:val="28"/>
        </w:rPr>
        <w:t>Part-3</w:t>
      </w:r>
    </w:p>
    <w:p>
      <w:pPr>
        <w:pStyle w:val="5"/>
        <w:ind w:left="100" w:firstLine="0"/>
      </w:pPr>
      <w:r>
        <w:t>Playing</w:t>
      </w:r>
      <w:r>
        <w:rPr>
          <w:spacing w:val="-7"/>
        </w:rPr>
        <w:t xml:space="preserve"> </w:t>
      </w:r>
      <w:r>
        <w:t>with</w:t>
      </w:r>
      <w:r>
        <w:rPr>
          <w:spacing w:val="-6"/>
        </w:rPr>
        <w:t xml:space="preserve"> </w:t>
      </w:r>
      <w:r>
        <w:t>files</w:t>
      </w:r>
    </w:p>
    <w:p>
      <w:pPr>
        <w:pStyle w:val="7"/>
        <w:numPr>
          <w:ilvl w:val="0"/>
          <w:numId w:val="1"/>
        </w:numPr>
        <w:tabs>
          <w:tab w:val="left" w:pos="820"/>
        </w:tabs>
        <w:spacing w:before="171" w:after="0" w:line="240" w:lineRule="auto"/>
        <w:ind w:left="820" w:right="0" w:hanging="360"/>
        <w:jc w:val="left"/>
        <w:rPr>
          <w:b/>
          <w:sz w:val="28"/>
        </w:rPr>
      </w:pPr>
      <w:r>
        <w:rPr>
          <w:sz w:val="28"/>
        </w:rPr>
        <w:t>Create</w:t>
      </w:r>
      <w:r>
        <w:rPr>
          <w:spacing w:val="-8"/>
          <w:sz w:val="28"/>
        </w:rPr>
        <w:t xml:space="preserve"> </w:t>
      </w:r>
      <w:r>
        <w:rPr>
          <w:sz w:val="28"/>
        </w:rPr>
        <w:t>a</w:t>
      </w:r>
      <w:r>
        <w:rPr>
          <w:spacing w:val="-8"/>
          <w:sz w:val="28"/>
        </w:rPr>
        <w:t xml:space="preserve"> </w:t>
      </w:r>
      <w:r>
        <w:rPr>
          <w:sz w:val="28"/>
        </w:rPr>
        <w:t>file</w:t>
      </w:r>
      <w:r>
        <w:rPr>
          <w:spacing w:val="-8"/>
          <w:sz w:val="28"/>
        </w:rPr>
        <w:t xml:space="preserve"> </w:t>
      </w:r>
      <w:r>
        <w:rPr>
          <w:sz w:val="28"/>
        </w:rPr>
        <w:t>like</w:t>
      </w:r>
      <w:r>
        <w:rPr>
          <w:spacing w:val="-8"/>
          <w:sz w:val="28"/>
        </w:rPr>
        <w:t xml:space="preserve"> </w:t>
      </w:r>
      <w:r>
        <w:rPr>
          <w:b/>
          <w:sz w:val="28"/>
        </w:rPr>
        <w:t>nano</w:t>
      </w:r>
      <w:r>
        <w:rPr>
          <w:b/>
          <w:spacing w:val="-8"/>
          <w:sz w:val="28"/>
        </w:rPr>
        <w:t xml:space="preserve"> </w:t>
      </w:r>
      <w:r>
        <w:rPr>
          <w:b/>
          <w:sz w:val="28"/>
        </w:rPr>
        <w:t>file1.txt</w:t>
      </w:r>
    </w:p>
    <w:p>
      <w:pPr>
        <w:pStyle w:val="5"/>
        <w:tabs>
          <w:tab w:val="left" w:pos="1539"/>
        </w:tabs>
        <w:ind w:left="1180" w:firstLine="0"/>
      </w:pPr>
      <w:r>
        <w:t>o</w:t>
      </w:r>
      <w:r>
        <w:tab/>
      </w:r>
      <w:r>
        <w:t>Edit</w:t>
      </w:r>
      <w:r>
        <w:rPr>
          <w:spacing w:val="-6"/>
        </w:rPr>
        <w:t xml:space="preserve"> </w:t>
      </w:r>
      <w:r>
        <w:t>some</w:t>
      </w:r>
      <w:r>
        <w:rPr>
          <w:spacing w:val="-5"/>
        </w:rPr>
        <w:t xml:space="preserve"> </w:t>
      </w:r>
      <w:r>
        <w:t>data</w:t>
      </w:r>
      <w:r>
        <w:rPr>
          <w:spacing w:val="-6"/>
        </w:rPr>
        <w:t xml:space="preserve"> </w:t>
      </w:r>
      <w:r>
        <w:t>and</w:t>
      </w:r>
      <w:r>
        <w:rPr>
          <w:spacing w:val="-5"/>
        </w:rPr>
        <w:t xml:space="preserve"> </w:t>
      </w:r>
      <w:r>
        <w:t>then</w:t>
      </w:r>
      <w:r>
        <w:rPr>
          <w:spacing w:val="-5"/>
        </w:rPr>
        <w:t xml:space="preserve"> </w:t>
      </w:r>
      <w:r>
        <w:t>save</w:t>
      </w:r>
      <w:r>
        <w:rPr>
          <w:spacing w:val="-6"/>
        </w:rPr>
        <w:t xml:space="preserve"> </w:t>
      </w:r>
      <w:r>
        <w:t>the</w:t>
      </w:r>
      <w:r>
        <w:rPr>
          <w:spacing w:val="-5"/>
        </w:rPr>
        <w:t xml:space="preserve"> </w:t>
      </w:r>
      <w:r>
        <w:t>file</w:t>
      </w:r>
    </w:p>
    <w:p>
      <w:pPr>
        <w:pStyle w:val="7"/>
        <w:numPr>
          <w:ilvl w:val="0"/>
          <w:numId w:val="1"/>
        </w:numPr>
        <w:tabs>
          <w:tab w:val="left" w:pos="820"/>
        </w:tabs>
        <w:spacing w:before="171" w:after="0" w:line="240" w:lineRule="auto"/>
        <w:ind w:left="820" w:right="0" w:hanging="360"/>
        <w:jc w:val="left"/>
        <w:rPr>
          <w:sz w:val="28"/>
        </w:rPr>
      </w:pPr>
      <w:r>
        <w:rPr>
          <w:sz w:val="28"/>
        </w:rPr>
        <w:t>Now</w:t>
      </w:r>
      <w:r>
        <w:rPr>
          <w:spacing w:val="-6"/>
          <w:sz w:val="28"/>
        </w:rPr>
        <w:t xml:space="preserve"> </w:t>
      </w:r>
      <w:r>
        <w:rPr>
          <w:sz w:val="28"/>
        </w:rPr>
        <w:t>we</w:t>
      </w:r>
      <w:r>
        <w:rPr>
          <w:spacing w:val="-5"/>
          <w:sz w:val="28"/>
        </w:rPr>
        <w:t xml:space="preserve"> </w:t>
      </w:r>
      <w:r>
        <w:rPr>
          <w:sz w:val="28"/>
        </w:rPr>
        <w:t>will</w:t>
      </w:r>
      <w:r>
        <w:rPr>
          <w:spacing w:val="-5"/>
          <w:sz w:val="28"/>
        </w:rPr>
        <w:t xml:space="preserve"> </w:t>
      </w:r>
      <w:r>
        <w:rPr>
          <w:sz w:val="28"/>
        </w:rPr>
        <w:t>copy</w:t>
      </w:r>
      <w:r>
        <w:rPr>
          <w:spacing w:val="-5"/>
          <w:sz w:val="28"/>
        </w:rPr>
        <w:t xml:space="preserve"> </w:t>
      </w:r>
      <w:r>
        <w:rPr>
          <w:sz w:val="28"/>
        </w:rPr>
        <w:t>date</w:t>
      </w:r>
      <w:r>
        <w:rPr>
          <w:spacing w:val="-5"/>
          <w:sz w:val="28"/>
        </w:rPr>
        <w:t xml:space="preserve"> </w:t>
      </w:r>
      <w:r>
        <w:rPr>
          <w:sz w:val="28"/>
        </w:rPr>
        <w:t>from</w:t>
      </w:r>
      <w:r>
        <w:rPr>
          <w:spacing w:val="-6"/>
          <w:sz w:val="28"/>
        </w:rPr>
        <w:t xml:space="preserve"> </w:t>
      </w:r>
      <w:r>
        <w:rPr>
          <w:sz w:val="28"/>
        </w:rPr>
        <w:t>file1</w:t>
      </w:r>
      <w:r>
        <w:rPr>
          <w:spacing w:val="-5"/>
          <w:sz w:val="28"/>
        </w:rPr>
        <w:t xml:space="preserve"> </w:t>
      </w:r>
      <w:r>
        <w:rPr>
          <w:sz w:val="28"/>
        </w:rPr>
        <w:t>to</w:t>
      </w:r>
      <w:r>
        <w:rPr>
          <w:spacing w:val="-5"/>
          <w:sz w:val="28"/>
        </w:rPr>
        <w:t xml:space="preserve"> </w:t>
      </w:r>
      <w:r>
        <w:rPr>
          <w:sz w:val="28"/>
        </w:rPr>
        <w:t>new</w:t>
      </w:r>
      <w:r>
        <w:rPr>
          <w:spacing w:val="-5"/>
          <w:sz w:val="28"/>
        </w:rPr>
        <w:t xml:space="preserve"> </w:t>
      </w:r>
      <w:r>
        <w:rPr>
          <w:sz w:val="28"/>
        </w:rPr>
        <w:t>file2</w:t>
      </w:r>
    </w:p>
    <w:p>
      <w:pPr>
        <w:pStyle w:val="2"/>
        <w:tabs>
          <w:tab w:val="left" w:pos="1539"/>
        </w:tabs>
      </w:pPr>
      <w:r>
        <w:t>o</w:t>
      </w:r>
      <w:r>
        <w:tab/>
      </w:r>
      <w:r>
        <w:t>cp</w:t>
      </w:r>
      <w:r>
        <w:rPr>
          <w:spacing w:val="-10"/>
        </w:rPr>
        <w:t xml:space="preserve"> </w:t>
      </w:r>
      <w:r>
        <w:t>file1.txt</w:t>
      </w:r>
      <w:r>
        <w:rPr>
          <w:spacing w:val="-9"/>
        </w:rPr>
        <w:t xml:space="preserve"> </w:t>
      </w:r>
      <w:r>
        <w:t>file2.txt</w:t>
      </w:r>
    </w:p>
    <w:p>
      <w:pPr>
        <w:pStyle w:val="7"/>
        <w:numPr>
          <w:ilvl w:val="0"/>
          <w:numId w:val="2"/>
        </w:numPr>
        <w:tabs>
          <w:tab w:val="left" w:pos="1539"/>
          <w:tab w:val="left" w:pos="1540"/>
        </w:tabs>
        <w:spacing w:before="171" w:after="0" w:line="240" w:lineRule="auto"/>
        <w:ind w:left="1540" w:right="0" w:hanging="360"/>
        <w:jc w:val="left"/>
        <w:rPr>
          <w:b/>
          <w:sz w:val="28"/>
        </w:rPr>
      </w:pPr>
      <w:r>
        <w:rPr>
          <w:sz w:val="28"/>
        </w:rPr>
        <w:t>Then</w:t>
      </w:r>
      <w:r>
        <w:rPr>
          <w:spacing w:val="-7"/>
          <w:sz w:val="28"/>
        </w:rPr>
        <w:t xml:space="preserve"> </w:t>
      </w:r>
      <w:r>
        <w:rPr>
          <w:sz w:val="28"/>
        </w:rPr>
        <w:t>see</w:t>
      </w:r>
      <w:r>
        <w:rPr>
          <w:spacing w:val="-6"/>
          <w:sz w:val="28"/>
        </w:rPr>
        <w:t xml:space="preserve"> </w:t>
      </w:r>
      <w:r>
        <w:rPr>
          <w:sz w:val="28"/>
        </w:rPr>
        <w:t>the</w:t>
      </w:r>
      <w:r>
        <w:rPr>
          <w:spacing w:val="-7"/>
          <w:sz w:val="28"/>
        </w:rPr>
        <w:t xml:space="preserve"> </w:t>
      </w:r>
      <w:r>
        <w:rPr>
          <w:sz w:val="28"/>
        </w:rPr>
        <w:t>output</w:t>
      </w:r>
      <w:r>
        <w:rPr>
          <w:spacing w:val="-6"/>
          <w:sz w:val="28"/>
        </w:rPr>
        <w:t xml:space="preserve"> </w:t>
      </w:r>
      <w:r>
        <w:rPr>
          <w:sz w:val="28"/>
        </w:rPr>
        <w:t>of</w:t>
      </w:r>
      <w:r>
        <w:rPr>
          <w:spacing w:val="-7"/>
          <w:sz w:val="28"/>
        </w:rPr>
        <w:t xml:space="preserve"> </w:t>
      </w:r>
      <w:r>
        <w:rPr>
          <w:sz w:val="28"/>
        </w:rPr>
        <w:t>file2.txt,</w:t>
      </w:r>
      <w:r>
        <w:rPr>
          <w:spacing w:val="-6"/>
          <w:sz w:val="28"/>
        </w:rPr>
        <w:t xml:space="preserve"> </w:t>
      </w:r>
      <w:r>
        <w:rPr>
          <w:b/>
          <w:sz w:val="28"/>
        </w:rPr>
        <w:t>cat</w:t>
      </w:r>
      <w:r>
        <w:rPr>
          <w:b/>
          <w:spacing w:val="-6"/>
          <w:sz w:val="28"/>
        </w:rPr>
        <w:t xml:space="preserve"> </w:t>
      </w:r>
      <w:r>
        <w:rPr>
          <w:b/>
          <w:sz w:val="28"/>
        </w:rPr>
        <w:t>file2.txt</w:t>
      </w:r>
    </w:p>
    <w:p>
      <w:pPr>
        <w:pStyle w:val="7"/>
        <w:numPr>
          <w:ilvl w:val="0"/>
          <w:numId w:val="2"/>
        </w:numPr>
        <w:tabs>
          <w:tab w:val="left" w:pos="1539"/>
          <w:tab w:val="left" w:pos="1540"/>
        </w:tabs>
        <w:spacing w:before="171" w:after="0" w:line="240" w:lineRule="auto"/>
        <w:ind w:left="1540" w:right="0" w:hanging="360"/>
        <w:jc w:val="left"/>
        <w:rPr>
          <w:sz w:val="28"/>
        </w:rPr>
      </w:pPr>
      <w:r>
        <w:rPr>
          <w:sz w:val="28"/>
        </w:rPr>
        <w:t>Give</w:t>
      </w:r>
      <w:r>
        <w:rPr>
          <w:spacing w:val="-8"/>
          <w:sz w:val="28"/>
        </w:rPr>
        <w:t xml:space="preserve"> </w:t>
      </w:r>
      <w:r>
        <w:rPr>
          <w:sz w:val="28"/>
        </w:rPr>
        <w:t>screenshot</w:t>
      </w:r>
    </w:p>
    <w:p>
      <w:pPr>
        <w:pStyle w:val="7"/>
        <w:numPr>
          <w:numId w:val="0"/>
        </w:numPr>
        <w:tabs>
          <w:tab w:val="left" w:pos="1539"/>
          <w:tab w:val="left" w:pos="1540"/>
        </w:tabs>
        <w:spacing w:before="171" w:after="0" w:line="240" w:lineRule="auto"/>
        <w:ind w:right="0" w:rightChars="0"/>
        <w:jc w:val="left"/>
        <w:rPr>
          <w:rFonts w:hint="default"/>
          <w:sz w:val="28"/>
          <w:lang w:val="en-US"/>
        </w:rPr>
      </w:pPr>
      <w:r>
        <w:rPr>
          <w:rFonts w:hint="default"/>
          <w:sz w:val="28"/>
          <w:lang w:val="en-US"/>
        </w:rPr>
        <w:t xml:space="preserve">         </w:t>
      </w:r>
      <w:r>
        <w:rPr>
          <w:rFonts w:hint="default"/>
          <w:sz w:val="28"/>
          <w:lang w:val="en-US"/>
        </w:rPr>
        <w:drawing>
          <wp:inline distT="0" distB="0" distL="114300" distR="114300">
            <wp:extent cx="5762625" cy="1228725"/>
            <wp:effectExtent l="0" t="0" r="9525" b="9525"/>
            <wp:docPr id="2" name="Picture 2"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6)"/>
                    <pic:cNvPicPr>
                      <a:picLocks noChangeAspect="1"/>
                    </pic:cNvPicPr>
                  </pic:nvPicPr>
                  <pic:blipFill>
                    <a:blip r:embed="rId7"/>
                    <a:stretch>
                      <a:fillRect/>
                    </a:stretch>
                  </pic:blipFill>
                  <pic:spPr>
                    <a:xfrm>
                      <a:off x="0" y="0"/>
                      <a:ext cx="5762625" cy="1228725"/>
                    </a:xfrm>
                    <a:prstGeom prst="rect">
                      <a:avLst/>
                    </a:prstGeom>
                  </pic:spPr>
                </pic:pic>
              </a:graphicData>
            </a:graphic>
          </wp:inline>
        </w:drawing>
      </w:r>
    </w:p>
    <w:p>
      <w:pPr>
        <w:pStyle w:val="7"/>
        <w:numPr>
          <w:ilvl w:val="0"/>
          <w:numId w:val="1"/>
        </w:numPr>
        <w:tabs>
          <w:tab w:val="left" w:pos="820"/>
        </w:tabs>
        <w:spacing w:before="170" w:after="0" w:line="240" w:lineRule="auto"/>
        <w:ind w:left="820" w:right="0" w:hanging="360"/>
        <w:jc w:val="left"/>
        <w:rPr>
          <w:b/>
          <w:sz w:val="28"/>
        </w:rPr>
      </w:pPr>
      <w:r>
        <w:rPr>
          <w:sz w:val="28"/>
        </w:rPr>
        <w:t>Now</w:t>
      </w:r>
      <w:r>
        <w:rPr>
          <w:spacing w:val="-6"/>
          <w:sz w:val="28"/>
        </w:rPr>
        <w:t xml:space="preserve"> </w:t>
      </w:r>
      <w:r>
        <w:rPr>
          <w:sz w:val="28"/>
        </w:rPr>
        <w:t>we</w:t>
      </w:r>
      <w:r>
        <w:rPr>
          <w:spacing w:val="-6"/>
          <w:sz w:val="28"/>
        </w:rPr>
        <w:t xml:space="preserve"> </w:t>
      </w:r>
      <w:r>
        <w:rPr>
          <w:sz w:val="28"/>
        </w:rPr>
        <w:t>will</w:t>
      </w:r>
      <w:r>
        <w:rPr>
          <w:spacing w:val="-6"/>
          <w:sz w:val="28"/>
        </w:rPr>
        <w:t xml:space="preserve"> </w:t>
      </w:r>
      <w:r>
        <w:rPr>
          <w:sz w:val="28"/>
        </w:rPr>
        <w:t>move</w:t>
      </w:r>
      <w:r>
        <w:rPr>
          <w:spacing w:val="-6"/>
          <w:sz w:val="28"/>
        </w:rPr>
        <w:t xml:space="preserve"> </w:t>
      </w:r>
      <w:r>
        <w:rPr>
          <w:sz w:val="28"/>
        </w:rPr>
        <w:t>the</w:t>
      </w:r>
      <w:r>
        <w:rPr>
          <w:spacing w:val="-5"/>
          <w:sz w:val="28"/>
        </w:rPr>
        <w:t xml:space="preserve"> </w:t>
      </w:r>
      <w:r>
        <w:rPr>
          <w:sz w:val="28"/>
        </w:rPr>
        <w:t>file2.txt</w:t>
      </w:r>
      <w:r>
        <w:rPr>
          <w:spacing w:val="-6"/>
          <w:sz w:val="28"/>
        </w:rPr>
        <w:t xml:space="preserve"> </w:t>
      </w:r>
      <w:r>
        <w:rPr>
          <w:sz w:val="28"/>
        </w:rPr>
        <w:t>to</w:t>
      </w:r>
      <w:r>
        <w:rPr>
          <w:spacing w:val="-6"/>
          <w:sz w:val="28"/>
        </w:rPr>
        <w:t xml:space="preserve"> </w:t>
      </w:r>
      <w:r>
        <w:rPr>
          <w:sz w:val="28"/>
        </w:rPr>
        <w:t>new</w:t>
      </w:r>
      <w:r>
        <w:rPr>
          <w:spacing w:val="-6"/>
          <w:sz w:val="28"/>
        </w:rPr>
        <w:t xml:space="preserve"> </w:t>
      </w:r>
      <w:r>
        <w:rPr>
          <w:sz w:val="28"/>
        </w:rPr>
        <w:t>folder</w:t>
      </w:r>
      <w:r>
        <w:rPr>
          <w:spacing w:val="-5"/>
          <w:sz w:val="28"/>
        </w:rPr>
        <w:t xml:space="preserve"> </w:t>
      </w:r>
      <w:r>
        <w:rPr>
          <w:b/>
          <w:sz w:val="28"/>
        </w:rPr>
        <w:t>/home</w:t>
      </w:r>
    </w:p>
    <w:p>
      <w:pPr>
        <w:pStyle w:val="2"/>
        <w:numPr>
          <w:ilvl w:val="1"/>
          <w:numId w:val="1"/>
        </w:numPr>
        <w:tabs>
          <w:tab w:val="left" w:pos="1539"/>
          <w:tab w:val="left" w:pos="1540"/>
        </w:tabs>
        <w:spacing w:before="171" w:after="0" w:line="240" w:lineRule="auto"/>
        <w:ind w:left="1540" w:right="0" w:hanging="360"/>
        <w:jc w:val="left"/>
      </w:pPr>
      <w:r>
        <w:t>mv</w:t>
      </w:r>
      <w:r>
        <w:rPr>
          <w:spacing w:val="-8"/>
        </w:rPr>
        <w:t xml:space="preserve"> </w:t>
      </w:r>
      <w:r>
        <w:t>file2.txt</w:t>
      </w:r>
      <w:r>
        <w:rPr>
          <w:spacing w:val="-8"/>
        </w:rPr>
        <w:t xml:space="preserve"> </w:t>
      </w:r>
      <w:r>
        <w:t>/home</w:t>
      </w:r>
    </w:p>
    <w:p>
      <w:pPr>
        <w:pStyle w:val="7"/>
        <w:numPr>
          <w:ilvl w:val="1"/>
          <w:numId w:val="1"/>
        </w:numPr>
        <w:tabs>
          <w:tab w:val="left" w:pos="1539"/>
          <w:tab w:val="left" w:pos="1540"/>
        </w:tabs>
        <w:spacing w:before="171" w:after="0" w:line="240" w:lineRule="auto"/>
        <w:ind w:left="1540" w:right="0" w:hanging="360"/>
        <w:jc w:val="left"/>
        <w:rPr>
          <w:sz w:val="28"/>
        </w:rPr>
      </w:pPr>
      <w:r>
        <w:rPr>
          <w:sz w:val="28"/>
        </w:rPr>
        <w:t>Then</w:t>
      </w:r>
      <w:r>
        <w:rPr>
          <w:spacing w:val="-5"/>
          <w:sz w:val="28"/>
        </w:rPr>
        <w:t xml:space="preserve"> </w:t>
      </w:r>
      <w:r>
        <w:rPr>
          <w:sz w:val="28"/>
        </w:rPr>
        <w:t>go</w:t>
      </w:r>
      <w:r>
        <w:rPr>
          <w:spacing w:val="-5"/>
          <w:sz w:val="28"/>
        </w:rPr>
        <w:t xml:space="preserve"> </w:t>
      </w:r>
      <w:r>
        <w:rPr>
          <w:sz w:val="28"/>
        </w:rPr>
        <w:t>to</w:t>
      </w:r>
      <w:r>
        <w:rPr>
          <w:spacing w:val="-4"/>
          <w:sz w:val="28"/>
        </w:rPr>
        <w:t xml:space="preserve"> </w:t>
      </w:r>
      <w:r>
        <w:rPr>
          <w:b/>
          <w:sz w:val="28"/>
        </w:rPr>
        <w:t>home</w:t>
      </w:r>
      <w:r>
        <w:rPr>
          <w:b/>
          <w:spacing w:val="-5"/>
          <w:sz w:val="28"/>
        </w:rPr>
        <w:t xml:space="preserve"> </w:t>
      </w:r>
      <w:r>
        <w:rPr>
          <w:sz w:val="28"/>
        </w:rPr>
        <w:t>directory</w:t>
      </w:r>
      <w:r>
        <w:rPr>
          <w:spacing w:val="-4"/>
          <w:sz w:val="28"/>
        </w:rPr>
        <w:t xml:space="preserve"> </w:t>
      </w:r>
      <w:r>
        <w:rPr>
          <w:sz w:val="28"/>
        </w:rPr>
        <w:t>and</w:t>
      </w:r>
      <w:r>
        <w:rPr>
          <w:spacing w:val="-5"/>
          <w:sz w:val="28"/>
        </w:rPr>
        <w:t xml:space="preserve"> </w:t>
      </w:r>
      <w:r>
        <w:rPr>
          <w:sz w:val="28"/>
        </w:rPr>
        <w:t>check</w:t>
      </w:r>
      <w:r>
        <w:rPr>
          <w:spacing w:val="-5"/>
          <w:sz w:val="28"/>
        </w:rPr>
        <w:t xml:space="preserve"> </w:t>
      </w:r>
      <w:r>
        <w:rPr>
          <w:b/>
          <w:sz w:val="28"/>
        </w:rPr>
        <w:t>ls,</w:t>
      </w:r>
      <w:r>
        <w:rPr>
          <w:b/>
          <w:spacing w:val="-4"/>
          <w:sz w:val="28"/>
        </w:rPr>
        <w:t xml:space="preserve"> </w:t>
      </w:r>
      <w:r>
        <w:rPr>
          <w:sz w:val="28"/>
        </w:rPr>
        <w:t>file</w:t>
      </w:r>
      <w:r>
        <w:rPr>
          <w:spacing w:val="-5"/>
          <w:sz w:val="28"/>
        </w:rPr>
        <w:t xml:space="preserve"> </w:t>
      </w:r>
      <w:r>
        <w:rPr>
          <w:sz w:val="28"/>
        </w:rPr>
        <w:t>exits</w:t>
      </w:r>
      <w:r>
        <w:rPr>
          <w:spacing w:val="-4"/>
          <w:sz w:val="28"/>
        </w:rPr>
        <w:t xml:space="preserve"> </w:t>
      </w:r>
      <w:r>
        <w:rPr>
          <w:sz w:val="28"/>
        </w:rPr>
        <w:t>or</w:t>
      </w:r>
      <w:r>
        <w:rPr>
          <w:spacing w:val="-5"/>
          <w:sz w:val="28"/>
        </w:rPr>
        <w:t xml:space="preserve"> </w:t>
      </w:r>
      <w:r>
        <w:rPr>
          <w:sz w:val="28"/>
        </w:rPr>
        <w:t>not?</w:t>
      </w:r>
    </w:p>
    <w:p>
      <w:pPr>
        <w:pStyle w:val="7"/>
        <w:numPr>
          <w:ilvl w:val="1"/>
          <w:numId w:val="1"/>
        </w:numPr>
        <w:tabs>
          <w:tab w:val="left" w:pos="1539"/>
          <w:tab w:val="left" w:pos="1540"/>
        </w:tabs>
        <w:spacing w:before="171" w:after="0" w:line="240" w:lineRule="auto"/>
        <w:ind w:left="1540" w:right="0" w:hanging="360"/>
        <w:jc w:val="left"/>
        <w:rPr>
          <w:sz w:val="28"/>
        </w:rPr>
      </w:pPr>
      <w:r>
        <w:rPr>
          <w:sz w:val="28"/>
        </w:rPr>
        <w:t>Given</w:t>
      </w:r>
      <w:r>
        <w:rPr>
          <w:spacing w:val="-9"/>
          <w:sz w:val="28"/>
        </w:rPr>
        <w:t xml:space="preserve"> </w:t>
      </w:r>
      <w:r>
        <w:rPr>
          <w:sz w:val="28"/>
        </w:rPr>
        <w:t>screenshot</w:t>
      </w:r>
    </w:p>
    <w:p>
      <w:pPr>
        <w:pStyle w:val="7"/>
        <w:numPr>
          <w:numId w:val="0"/>
        </w:numPr>
        <w:tabs>
          <w:tab w:val="left" w:pos="1539"/>
          <w:tab w:val="left" w:pos="1540"/>
        </w:tabs>
        <w:spacing w:before="171" w:after="0" w:line="240" w:lineRule="auto"/>
        <w:ind w:right="0" w:rightChars="0"/>
        <w:jc w:val="left"/>
        <w:rPr>
          <w:rFonts w:hint="default"/>
          <w:sz w:val="28"/>
          <w:lang w:val="en-US"/>
        </w:rPr>
      </w:pPr>
      <w:r>
        <w:rPr>
          <w:rFonts w:hint="default"/>
          <w:sz w:val="28"/>
          <w:lang w:val="en-US"/>
        </w:rPr>
        <w:drawing>
          <wp:inline distT="0" distB="0" distL="114300" distR="114300">
            <wp:extent cx="5859780" cy="956310"/>
            <wp:effectExtent l="0" t="0" r="7620" b="15240"/>
            <wp:docPr id="4" name="Picture 4"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7)"/>
                    <pic:cNvPicPr>
                      <a:picLocks noChangeAspect="1"/>
                    </pic:cNvPicPr>
                  </pic:nvPicPr>
                  <pic:blipFill>
                    <a:blip r:embed="rId8"/>
                    <a:stretch>
                      <a:fillRect/>
                    </a:stretch>
                  </pic:blipFill>
                  <pic:spPr>
                    <a:xfrm>
                      <a:off x="0" y="0"/>
                      <a:ext cx="5859780" cy="956310"/>
                    </a:xfrm>
                    <a:prstGeom prst="rect">
                      <a:avLst/>
                    </a:prstGeom>
                  </pic:spPr>
                </pic:pic>
              </a:graphicData>
            </a:graphic>
          </wp:inline>
        </w:drawing>
      </w:r>
    </w:p>
    <w:p>
      <w:pPr>
        <w:pStyle w:val="7"/>
        <w:numPr>
          <w:ilvl w:val="0"/>
          <w:numId w:val="1"/>
        </w:numPr>
        <w:tabs>
          <w:tab w:val="left" w:pos="820"/>
        </w:tabs>
        <w:spacing w:before="171" w:after="0" w:line="360" w:lineRule="auto"/>
        <w:ind w:left="820" w:right="395" w:hanging="360"/>
        <w:jc w:val="left"/>
        <w:rPr>
          <w:sz w:val="28"/>
        </w:rPr>
      </w:pPr>
      <w:r>
        <w:rPr>
          <w:sz w:val="28"/>
        </w:rPr>
        <w:t>Then</w:t>
      </w:r>
      <w:r>
        <w:rPr>
          <w:spacing w:val="-7"/>
          <w:sz w:val="28"/>
        </w:rPr>
        <w:t xml:space="preserve"> </w:t>
      </w:r>
      <w:r>
        <w:rPr>
          <w:sz w:val="28"/>
        </w:rPr>
        <w:t>we</w:t>
      </w:r>
      <w:r>
        <w:rPr>
          <w:spacing w:val="-7"/>
          <w:sz w:val="28"/>
        </w:rPr>
        <w:t xml:space="preserve"> </w:t>
      </w:r>
      <w:r>
        <w:rPr>
          <w:sz w:val="28"/>
        </w:rPr>
        <w:t>create</w:t>
      </w:r>
      <w:r>
        <w:rPr>
          <w:spacing w:val="-6"/>
          <w:sz w:val="28"/>
        </w:rPr>
        <w:t xml:space="preserve"> </w:t>
      </w:r>
      <w:r>
        <w:rPr>
          <w:sz w:val="28"/>
        </w:rPr>
        <w:t>a</w:t>
      </w:r>
      <w:r>
        <w:rPr>
          <w:spacing w:val="-7"/>
          <w:sz w:val="28"/>
        </w:rPr>
        <w:t xml:space="preserve"> </w:t>
      </w:r>
      <w:r>
        <w:rPr>
          <w:sz w:val="28"/>
        </w:rPr>
        <w:t>new</w:t>
      </w:r>
      <w:r>
        <w:rPr>
          <w:spacing w:val="-6"/>
          <w:sz w:val="28"/>
        </w:rPr>
        <w:t xml:space="preserve"> </w:t>
      </w:r>
      <w:r>
        <w:rPr>
          <w:b/>
          <w:sz w:val="28"/>
        </w:rPr>
        <w:t>file3.txt</w:t>
      </w:r>
      <w:r>
        <w:rPr>
          <w:b/>
          <w:spacing w:val="-7"/>
          <w:sz w:val="28"/>
        </w:rPr>
        <w:t xml:space="preserve"> </w:t>
      </w:r>
      <w:r>
        <w:rPr>
          <w:b/>
          <w:sz w:val="28"/>
        </w:rPr>
        <w:t>and</w:t>
      </w:r>
      <w:r>
        <w:rPr>
          <w:b/>
          <w:spacing w:val="-6"/>
          <w:sz w:val="28"/>
        </w:rPr>
        <w:t xml:space="preserve"> </w:t>
      </w:r>
      <w:r>
        <w:rPr>
          <w:b/>
          <w:sz w:val="28"/>
        </w:rPr>
        <w:t>file4.txt</w:t>
      </w:r>
      <w:r>
        <w:rPr>
          <w:b/>
          <w:spacing w:val="-7"/>
          <w:sz w:val="28"/>
        </w:rPr>
        <w:t xml:space="preserve"> </w:t>
      </w:r>
      <w:r>
        <w:rPr>
          <w:sz w:val="28"/>
        </w:rPr>
        <w:t>in</w:t>
      </w:r>
      <w:r>
        <w:rPr>
          <w:spacing w:val="-6"/>
          <w:sz w:val="28"/>
        </w:rPr>
        <w:t xml:space="preserve"> </w:t>
      </w:r>
      <w:r>
        <w:rPr>
          <w:b/>
          <w:sz w:val="28"/>
        </w:rPr>
        <w:t>home</w:t>
      </w:r>
      <w:r>
        <w:rPr>
          <w:b/>
          <w:spacing w:val="-7"/>
          <w:sz w:val="28"/>
        </w:rPr>
        <w:t xml:space="preserve"> </w:t>
      </w:r>
      <w:r>
        <w:rPr>
          <w:b/>
          <w:sz w:val="28"/>
        </w:rPr>
        <w:t>directory</w:t>
      </w:r>
      <w:r>
        <w:rPr>
          <w:b/>
          <w:spacing w:val="-7"/>
          <w:sz w:val="28"/>
        </w:rPr>
        <w:t xml:space="preserve"> </w:t>
      </w:r>
      <w:r>
        <w:rPr>
          <w:sz w:val="28"/>
        </w:rPr>
        <w:t>and</w:t>
      </w:r>
      <w:r>
        <w:rPr>
          <w:spacing w:val="-6"/>
          <w:sz w:val="28"/>
        </w:rPr>
        <w:t xml:space="preserve"> </w:t>
      </w:r>
      <w:r>
        <w:rPr>
          <w:sz w:val="28"/>
        </w:rPr>
        <w:t>add</w:t>
      </w:r>
      <w:r>
        <w:rPr>
          <w:spacing w:val="-60"/>
          <w:sz w:val="28"/>
        </w:rPr>
        <w:t xml:space="preserve"> </w:t>
      </w:r>
      <w:r>
        <w:rPr>
          <w:sz w:val="28"/>
        </w:rPr>
        <w:t>content</w:t>
      </w:r>
      <w:r>
        <w:rPr>
          <w:spacing w:val="-2"/>
          <w:sz w:val="28"/>
        </w:rPr>
        <w:t xml:space="preserve"> </w:t>
      </w:r>
      <w:r>
        <w:rPr>
          <w:sz w:val="28"/>
        </w:rPr>
        <w:t>in</w:t>
      </w:r>
      <w:r>
        <w:rPr>
          <w:spacing w:val="-1"/>
          <w:sz w:val="28"/>
        </w:rPr>
        <w:t xml:space="preserve"> </w:t>
      </w:r>
      <w:r>
        <w:rPr>
          <w:sz w:val="28"/>
        </w:rPr>
        <w:t>it.</w:t>
      </w:r>
    </w:p>
    <w:p>
      <w:pPr>
        <w:pStyle w:val="7"/>
        <w:numPr>
          <w:ilvl w:val="1"/>
          <w:numId w:val="1"/>
        </w:numPr>
        <w:tabs>
          <w:tab w:val="left" w:pos="1539"/>
          <w:tab w:val="left" w:pos="1540"/>
        </w:tabs>
        <w:spacing w:before="0" w:after="0" w:line="360" w:lineRule="auto"/>
        <w:ind w:left="1540" w:right="695" w:hanging="360"/>
        <w:jc w:val="left"/>
        <w:rPr>
          <w:sz w:val="28"/>
        </w:rPr>
      </w:pPr>
      <w:r>
        <w:rPr>
          <w:sz w:val="28"/>
        </w:rPr>
        <w:t>Now</w:t>
      </w:r>
      <w:r>
        <w:rPr>
          <w:spacing w:val="-6"/>
          <w:sz w:val="28"/>
        </w:rPr>
        <w:t xml:space="preserve"> </w:t>
      </w:r>
      <w:r>
        <w:rPr>
          <w:sz w:val="28"/>
        </w:rPr>
        <w:t>do</w:t>
      </w:r>
      <w:r>
        <w:rPr>
          <w:spacing w:val="-5"/>
          <w:sz w:val="28"/>
        </w:rPr>
        <w:t xml:space="preserve"> </w:t>
      </w:r>
      <w:r>
        <w:rPr>
          <w:b/>
          <w:sz w:val="28"/>
        </w:rPr>
        <w:t>echo</w:t>
      </w:r>
      <w:r>
        <w:rPr>
          <w:b/>
          <w:spacing w:val="-5"/>
          <w:sz w:val="28"/>
        </w:rPr>
        <w:t xml:space="preserve"> </w:t>
      </w:r>
      <w:r>
        <w:rPr>
          <w:b/>
          <w:sz w:val="28"/>
        </w:rPr>
        <w:t>“Hello</w:t>
      </w:r>
      <w:r>
        <w:rPr>
          <w:b/>
          <w:spacing w:val="-6"/>
          <w:sz w:val="28"/>
        </w:rPr>
        <w:t xml:space="preserve"> </w:t>
      </w:r>
      <w:r>
        <w:rPr>
          <w:b/>
          <w:sz w:val="28"/>
        </w:rPr>
        <w:t>I</w:t>
      </w:r>
      <w:r>
        <w:rPr>
          <w:b/>
          <w:spacing w:val="-5"/>
          <w:sz w:val="28"/>
        </w:rPr>
        <w:t xml:space="preserve"> </w:t>
      </w:r>
      <w:r>
        <w:rPr>
          <w:b/>
          <w:sz w:val="28"/>
        </w:rPr>
        <w:t>am</w:t>
      </w:r>
      <w:r>
        <w:rPr>
          <w:b/>
          <w:spacing w:val="-5"/>
          <w:sz w:val="28"/>
        </w:rPr>
        <w:t xml:space="preserve"> </w:t>
      </w:r>
      <w:r>
        <w:rPr>
          <w:b/>
          <w:sz w:val="28"/>
        </w:rPr>
        <w:t>newline”</w:t>
      </w:r>
      <w:r>
        <w:rPr>
          <w:b/>
          <w:spacing w:val="-5"/>
          <w:sz w:val="28"/>
        </w:rPr>
        <w:t xml:space="preserve"> </w:t>
      </w:r>
      <w:r>
        <w:rPr>
          <w:b/>
          <w:sz w:val="28"/>
        </w:rPr>
        <w:t>&gt;</w:t>
      </w:r>
      <w:r>
        <w:rPr>
          <w:b/>
          <w:spacing w:val="-6"/>
          <w:sz w:val="28"/>
        </w:rPr>
        <w:t xml:space="preserve"> </w:t>
      </w:r>
      <w:r>
        <w:rPr>
          <w:b/>
          <w:sz w:val="28"/>
        </w:rPr>
        <w:t>file3.txt</w:t>
      </w:r>
      <w:r>
        <w:rPr>
          <w:b/>
          <w:spacing w:val="-5"/>
          <w:sz w:val="28"/>
        </w:rPr>
        <w:t xml:space="preserve"> </w:t>
      </w:r>
      <w:r>
        <w:rPr>
          <w:sz w:val="28"/>
        </w:rPr>
        <w:t>and</w:t>
      </w:r>
      <w:r>
        <w:rPr>
          <w:spacing w:val="-5"/>
          <w:sz w:val="28"/>
        </w:rPr>
        <w:t xml:space="preserve"> </w:t>
      </w:r>
      <w:r>
        <w:rPr>
          <w:sz w:val="28"/>
        </w:rPr>
        <w:t>provide</w:t>
      </w:r>
      <w:r>
        <w:rPr>
          <w:spacing w:val="-5"/>
          <w:sz w:val="28"/>
        </w:rPr>
        <w:t xml:space="preserve"> </w:t>
      </w:r>
      <w:r>
        <w:rPr>
          <w:sz w:val="28"/>
        </w:rPr>
        <w:t>the</w:t>
      </w:r>
      <w:r>
        <w:rPr>
          <w:spacing w:val="-61"/>
          <w:sz w:val="28"/>
        </w:rPr>
        <w:t xml:space="preserve"> </w:t>
      </w:r>
      <w:r>
        <w:rPr>
          <w:sz w:val="28"/>
        </w:rPr>
        <w:t>output</w:t>
      </w:r>
      <w:r>
        <w:rPr>
          <w:spacing w:val="-2"/>
          <w:sz w:val="28"/>
        </w:rPr>
        <w:t xml:space="preserve"> </w:t>
      </w:r>
      <w:r>
        <w:rPr>
          <w:sz w:val="28"/>
        </w:rPr>
        <w:t>of</w:t>
      </w:r>
      <w:r>
        <w:rPr>
          <w:spacing w:val="-1"/>
          <w:sz w:val="28"/>
        </w:rPr>
        <w:t xml:space="preserve"> </w:t>
      </w:r>
      <w:r>
        <w:rPr>
          <w:sz w:val="28"/>
        </w:rPr>
        <w:t>file3.txt</w:t>
      </w:r>
    </w:p>
    <w:p>
      <w:pPr>
        <w:pStyle w:val="7"/>
        <w:numPr>
          <w:ilvl w:val="1"/>
          <w:numId w:val="1"/>
        </w:numPr>
        <w:tabs>
          <w:tab w:val="left" w:pos="1539"/>
          <w:tab w:val="left" w:pos="1540"/>
        </w:tabs>
        <w:spacing w:before="0" w:after="0" w:line="360" w:lineRule="auto"/>
        <w:ind w:left="1540" w:right="556" w:hanging="360"/>
        <w:jc w:val="left"/>
        <w:rPr>
          <w:sz w:val="28"/>
        </w:rPr>
      </w:pPr>
      <w:r>
        <w:rPr>
          <w:sz w:val="28"/>
        </w:rPr>
        <w:t>Now</w:t>
      </w:r>
      <w:r>
        <w:rPr>
          <w:spacing w:val="-6"/>
          <w:sz w:val="28"/>
        </w:rPr>
        <w:t xml:space="preserve"> </w:t>
      </w:r>
      <w:r>
        <w:rPr>
          <w:sz w:val="28"/>
        </w:rPr>
        <w:t>do</w:t>
      </w:r>
      <w:r>
        <w:rPr>
          <w:spacing w:val="-5"/>
          <w:sz w:val="28"/>
        </w:rPr>
        <w:t xml:space="preserve"> </w:t>
      </w:r>
      <w:r>
        <w:rPr>
          <w:b/>
          <w:sz w:val="28"/>
        </w:rPr>
        <w:t>echo</w:t>
      </w:r>
      <w:r>
        <w:rPr>
          <w:b/>
          <w:spacing w:val="-6"/>
          <w:sz w:val="28"/>
        </w:rPr>
        <w:t xml:space="preserve"> </w:t>
      </w:r>
      <w:r>
        <w:rPr>
          <w:b/>
          <w:sz w:val="28"/>
        </w:rPr>
        <w:t>“Hello</w:t>
      </w:r>
      <w:r>
        <w:rPr>
          <w:b/>
          <w:spacing w:val="-5"/>
          <w:sz w:val="28"/>
        </w:rPr>
        <w:t xml:space="preserve"> </w:t>
      </w:r>
      <w:r>
        <w:rPr>
          <w:b/>
          <w:sz w:val="28"/>
        </w:rPr>
        <w:t>I</w:t>
      </w:r>
      <w:r>
        <w:rPr>
          <w:b/>
          <w:spacing w:val="-5"/>
          <w:sz w:val="28"/>
        </w:rPr>
        <w:t xml:space="preserve"> </w:t>
      </w:r>
      <w:r>
        <w:rPr>
          <w:b/>
          <w:sz w:val="28"/>
        </w:rPr>
        <w:t>am</w:t>
      </w:r>
      <w:r>
        <w:rPr>
          <w:b/>
          <w:spacing w:val="-6"/>
          <w:sz w:val="28"/>
        </w:rPr>
        <w:t xml:space="preserve"> </w:t>
      </w:r>
      <w:r>
        <w:rPr>
          <w:b/>
          <w:sz w:val="28"/>
        </w:rPr>
        <w:t>newline”</w:t>
      </w:r>
      <w:r>
        <w:rPr>
          <w:b/>
          <w:spacing w:val="-5"/>
          <w:sz w:val="28"/>
        </w:rPr>
        <w:t xml:space="preserve"> </w:t>
      </w:r>
      <w:r>
        <w:rPr>
          <w:b/>
          <w:sz w:val="28"/>
        </w:rPr>
        <w:t>&gt;&gt;</w:t>
      </w:r>
      <w:r>
        <w:rPr>
          <w:b/>
          <w:spacing w:val="-5"/>
          <w:sz w:val="28"/>
        </w:rPr>
        <w:t xml:space="preserve"> </w:t>
      </w:r>
      <w:r>
        <w:rPr>
          <w:b/>
          <w:sz w:val="28"/>
        </w:rPr>
        <w:t>file4.txt</w:t>
      </w:r>
      <w:r>
        <w:rPr>
          <w:b/>
          <w:spacing w:val="-6"/>
          <w:sz w:val="28"/>
        </w:rPr>
        <w:t xml:space="preserve"> </w:t>
      </w:r>
      <w:r>
        <w:rPr>
          <w:sz w:val="28"/>
        </w:rPr>
        <w:t>and</w:t>
      </w:r>
      <w:r>
        <w:rPr>
          <w:spacing w:val="-5"/>
          <w:sz w:val="28"/>
        </w:rPr>
        <w:t xml:space="preserve"> </w:t>
      </w:r>
      <w:r>
        <w:rPr>
          <w:sz w:val="28"/>
        </w:rPr>
        <w:t>provide</w:t>
      </w:r>
      <w:r>
        <w:rPr>
          <w:spacing w:val="-5"/>
          <w:sz w:val="28"/>
        </w:rPr>
        <w:t xml:space="preserve"> </w:t>
      </w:r>
      <w:r>
        <w:rPr>
          <w:sz w:val="28"/>
        </w:rPr>
        <w:t>the</w:t>
      </w:r>
      <w:r>
        <w:rPr>
          <w:spacing w:val="-61"/>
          <w:sz w:val="28"/>
        </w:rPr>
        <w:t xml:space="preserve"> </w:t>
      </w:r>
      <w:r>
        <w:rPr>
          <w:sz w:val="28"/>
        </w:rPr>
        <w:t>output</w:t>
      </w:r>
      <w:r>
        <w:rPr>
          <w:spacing w:val="-2"/>
          <w:sz w:val="28"/>
        </w:rPr>
        <w:t xml:space="preserve"> </w:t>
      </w:r>
      <w:r>
        <w:rPr>
          <w:sz w:val="28"/>
        </w:rPr>
        <w:t>of</w:t>
      </w:r>
      <w:r>
        <w:rPr>
          <w:spacing w:val="-1"/>
          <w:sz w:val="28"/>
        </w:rPr>
        <w:t xml:space="preserve"> </w:t>
      </w:r>
      <w:r>
        <w:rPr>
          <w:sz w:val="28"/>
        </w:rPr>
        <w:t>file4.txt</w:t>
      </w:r>
    </w:p>
    <w:p>
      <w:pPr>
        <w:pStyle w:val="7"/>
        <w:numPr>
          <w:ilvl w:val="1"/>
          <w:numId w:val="1"/>
        </w:numPr>
        <w:tabs>
          <w:tab w:val="left" w:pos="1539"/>
          <w:tab w:val="left" w:pos="1540"/>
        </w:tabs>
        <w:spacing w:before="0" w:after="0" w:line="360" w:lineRule="auto"/>
        <w:ind w:left="1540" w:right="603" w:hanging="360"/>
        <w:jc w:val="left"/>
        <w:rPr>
          <w:b/>
          <w:bCs/>
          <w:sz w:val="28"/>
          <w:highlight w:val="yellow"/>
        </w:rPr>
      </w:pPr>
      <w:r>
        <w:rPr>
          <w:b/>
          <w:bCs/>
          <w:sz w:val="28"/>
          <w:highlight w:val="yellow"/>
        </w:rPr>
        <w:t>Tell</w:t>
      </w:r>
      <w:r>
        <w:rPr>
          <w:b/>
          <w:bCs/>
          <w:spacing w:val="-11"/>
          <w:sz w:val="28"/>
          <w:highlight w:val="yellow"/>
        </w:rPr>
        <w:t xml:space="preserve"> </w:t>
      </w:r>
      <w:r>
        <w:rPr>
          <w:b/>
          <w:bCs/>
          <w:sz w:val="28"/>
          <w:highlight w:val="yellow"/>
        </w:rPr>
        <w:t>the</w:t>
      </w:r>
      <w:r>
        <w:rPr>
          <w:b/>
          <w:bCs/>
          <w:spacing w:val="-10"/>
          <w:sz w:val="28"/>
          <w:highlight w:val="yellow"/>
        </w:rPr>
        <w:t xml:space="preserve"> </w:t>
      </w:r>
      <w:r>
        <w:rPr>
          <w:b/>
          <w:bCs/>
          <w:sz w:val="28"/>
          <w:highlight w:val="yellow"/>
        </w:rPr>
        <w:t>different</w:t>
      </w:r>
      <w:r>
        <w:rPr>
          <w:b/>
          <w:bCs/>
          <w:spacing w:val="-11"/>
          <w:sz w:val="28"/>
          <w:highlight w:val="yellow"/>
        </w:rPr>
        <w:t xml:space="preserve"> </w:t>
      </w:r>
      <w:r>
        <w:rPr>
          <w:b/>
          <w:bCs/>
          <w:sz w:val="28"/>
          <w:highlight w:val="yellow"/>
        </w:rPr>
        <w:t>between</w:t>
      </w:r>
      <w:r>
        <w:rPr>
          <w:b/>
          <w:bCs/>
          <w:spacing w:val="-10"/>
          <w:sz w:val="28"/>
          <w:highlight w:val="yellow"/>
        </w:rPr>
        <w:t xml:space="preserve"> </w:t>
      </w:r>
      <w:r>
        <w:rPr>
          <w:b/>
          <w:bCs/>
          <w:sz w:val="28"/>
          <w:highlight w:val="yellow"/>
        </w:rPr>
        <w:t>both</w:t>
      </w:r>
      <w:r>
        <w:rPr>
          <w:b/>
          <w:bCs/>
          <w:spacing w:val="-10"/>
          <w:sz w:val="28"/>
          <w:highlight w:val="yellow"/>
        </w:rPr>
        <w:t xml:space="preserve"> </w:t>
      </w:r>
      <w:r>
        <w:rPr>
          <w:b/>
          <w:bCs/>
          <w:sz w:val="28"/>
          <w:highlight w:val="yellow"/>
        </w:rPr>
        <w:t>step</w:t>
      </w:r>
      <w:r>
        <w:rPr>
          <w:b/>
          <w:bCs/>
          <w:spacing w:val="-11"/>
          <w:sz w:val="28"/>
          <w:highlight w:val="yellow"/>
        </w:rPr>
        <w:t xml:space="preserve"> </w:t>
      </w:r>
      <w:r>
        <w:rPr>
          <w:b/>
          <w:bCs/>
          <w:sz w:val="28"/>
          <w:highlight w:val="yellow"/>
        </w:rPr>
        <w:t>you</w:t>
      </w:r>
      <w:r>
        <w:rPr>
          <w:b/>
          <w:bCs/>
          <w:spacing w:val="-10"/>
          <w:sz w:val="28"/>
          <w:highlight w:val="yellow"/>
        </w:rPr>
        <w:t xml:space="preserve"> </w:t>
      </w:r>
      <w:r>
        <w:rPr>
          <w:b/>
          <w:bCs/>
          <w:sz w:val="28"/>
          <w:highlight w:val="yellow"/>
        </w:rPr>
        <w:t>follow</w:t>
      </w:r>
      <w:r>
        <w:rPr>
          <w:b/>
          <w:bCs/>
          <w:spacing w:val="-10"/>
          <w:sz w:val="28"/>
          <w:highlight w:val="yellow"/>
        </w:rPr>
        <w:t xml:space="preserve"> </w:t>
      </w:r>
      <w:r>
        <w:rPr>
          <w:b/>
          <w:bCs/>
          <w:sz w:val="28"/>
          <w:highlight w:val="yellow"/>
        </w:rPr>
        <w:t>and</w:t>
      </w:r>
      <w:r>
        <w:rPr>
          <w:b/>
          <w:bCs/>
          <w:spacing w:val="-11"/>
          <w:sz w:val="28"/>
          <w:highlight w:val="yellow"/>
        </w:rPr>
        <w:t xml:space="preserve"> </w:t>
      </w:r>
      <w:r>
        <w:rPr>
          <w:b/>
          <w:bCs/>
          <w:sz w:val="28"/>
          <w:highlight w:val="yellow"/>
        </w:rPr>
        <w:t>the</w:t>
      </w:r>
      <w:r>
        <w:rPr>
          <w:b/>
          <w:bCs/>
          <w:spacing w:val="-10"/>
          <w:sz w:val="28"/>
          <w:highlight w:val="yellow"/>
        </w:rPr>
        <w:t xml:space="preserve"> </w:t>
      </w:r>
      <w:r>
        <w:rPr>
          <w:b/>
          <w:bCs/>
          <w:sz w:val="28"/>
          <w:highlight w:val="yellow"/>
        </w:rPr>
        <w:t>reason</w:t>
      </w:r>
      <w:r>
        <w:rPr>
          <w:b/>
          <w:bCs/>
          <w:spacing w:val="-60"/>
          <w:sz w:val="28"/>
          <w:highlight w:val="yellow"/>
        </w:rPr>
        <w:t xml:space="preserve"> </w:t>
      </w:r>
      <w:r>
        <w:rPr>
          <w:b/>
          <w:bCs/>
          <w:sz w:val="28"/>
          <w:highlight w:val="yellow"/>
        </w:rPr>
        <w:t>behind</w:t>
      </w:r>
      <w:r>
        <w:rPr>
          <w:b/>
          <w:bCs/>
          <w:spacing w:val="-2"/>
          <w:sz w:val="28"/>
          <w:highlight w:val="yellow"/>
        </w:rPr>
        <w:t xml:space="preserve"> </w:t>
      </w:r>
      <w:r>
        <w:rPr>
          <w:b/>
          <w:bCs/>
          <w:sz w:val="28"/>
          <w:highlight w:val="yellow"/>
        </w:rPr>
        <w:t>it</w:t>
      </w:r>
      <w:r>
        <w:rPr>
          <w:rFonts w:hint="default"/>
          <w:b/>
          <w:bCs/>
          <w:sz w:val="28"/>
          <w:highlight w:val="yellow"/>
          <w:lang w:val="en-US"/>
        </w:rPr>
        <w:t>:- nano command is a text editor which is used to create a file whereas echo is the command used to print something on the screen .</w:t>
      </w:r>
    </w:p>
    <w:p>
      <w:pPr>
        <w:pStyle w:val="7"/>
        <w:numPr>
          <w:ilvl w:val="1"/>
          <w:numId w:val="1"/>
        </w:numPr>
        <w:tabs>
          <w:tab w:val="left" w:pos="1539"/>
          <w:tab w:val="left" w:pos="1540"/>
        </w:tabs>
        <w:spacing w:before="0" w:after="0" w:line="360" w:lineRule="auto"/>
        <w:ind w:left="1540" w:right="603" w:hanging="360"/>
        <w:jc w:val="left"/>
        <w:rPr>
          <w:b/>
          <w:bCs/>
          <w:sz w:val="28"/>
          <w:highlight w:val="yellow"/>
        </w:rPr>
      </w:pPr>
      <w:r>
        <w:rPr>
          <w:rFonts w:hint="default"/>
          <w:b/>
          <w:bCs/>
          <w:sz w:val="28"/>
          <w:highlight w:val="yellow"/>
          <w:lang w:val="en-US"/>
        </w:rPr>
        <w:t>The difference between both the steps is  that in one (nano) we created a file then edited it and then saved it with nano command whereas in second  (cat and echo) we first created the file with cat command and then we redirected the text from screen to the file from echo command.</w:t>
      </w:r>
    </w:p>
    <w:p>
      <w:pPr>
        <w:pStyle w:val="7"/>
        <w:numPr>
          <w:numId w:val="0"/>
        </w:numPr>
        <w:tabs>
          <w:tab w:val="left" w:pos="1539"/>
          <w:tab w:val="left" w:pos="1540"/>
        </w:tabs>
        <w:spacing w:before="0" w:after="0" w:line="360" w:lineRule="auto"/>
        <w:ind w:right="603" w:rightChars="0"/>
        <w:jc w:val="left"/>
        <w:rPr>
          <w:rFonts w:hint="default"/>
          <w:sz w:val="28"/>
          <w:lang w:val="en-US"/>
        </w:rPr>
      </w:pPr>
      <w:r>
        <w:rPr>
          <w:rFonts w:hint="default"/>
          <w:sz w:val="28"/>
          <w:lang w:val="en-US"/>
        </w:rPr>
        <w:drawing>
          <wp:inline distT="0" distB="0" distL="114300" distR="114300">
            <wp:extent cx="5861050" cy="1477645"/>
            <wp:effectExtent l="0" t="0" r="6350" b="8255"/>
            <wp:docPr id="6" name="Picture 6" descr="Screenshot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18)"/>
                    <pic:cNvPicPr>
                      <a:picLocks noChangeAspect="1"/>
                    </pic:cNvPicPr>
                  </pic:nvPicPr>
                  <pic:blipFill>
                    <a:blip r:embed="rId9"/>
                    <a:stretch>
                      <a:fillRect/>
                    </a:stretch>
                  </pic:blipFill>
                  <pic:spPr>
                    <a:xfrm>
                      <a:off x="0" y="0"/>
                      <a:ext cx="5861050" cy="1477645"/>
                    </a:xfrm>
                    <a:prstGeom prst="rect">
                      <a:avLst/>
                    </a:prstGeom>
                  </pic:spPr>
                </pic:pic>
              </a:graphicData>
            </a:graphic>
          </wp:inline>
        </w:drawing>
      </w:r>
    </w:p>
    <w:p>
      <w:pPr>
        <w:pStyle w:val="7"/>
        <w:numPr>
          <w:ilvl w:val="0"/>
          <w:numId w:val="1"/>
        </w:numPr>
        <w:tabs>
          <w:tab w:val="left" w:pos="820"/>
        </w:tabs>
        <w:spacing w:before="0" w:after="0" w:line="240" w:lineRule="auto"/>
        <w:ind w:left="820" w:right="0" w:hanging="360"/>
        <w:jc w:val="left"/>
        <w:rPr>
          <w:sz w:val="28"/>
        </w:rPr>
      </w:pPr>
      <w:r>
        <w:rPr>
          <w:sz w:val="28"/>
        </w:rPr>
        <w:t>For</w:t>
      </w:r>
      <w:r>
        <w:rPr>
          <w:spacing w:val="-6"/>
          <w:sz w:val="28"/>
        </w:rPr>
        <w:t xml:space="preserve"> </w:t>
      </w:r>
      <w:r>
        <w:rPr>
          <w:sz w:val="28"/>
        </w:rPr>
        <w:t>remove</w:t>
      </w:r>
      <w:r>
        <w:rPr>
          <w:spacing w:val="-6"/>
          <w:sz w:val="28"/>
        </w:rPr>
        <w:t xml:space="preserve"> </w:t>
      </w:r>
      <w:r>
        <w:rPr>
          <w:sz w:val="28"/>
        </w:rPr>
        <w:t>a</w:t>
      </w:r>
      <w:r>
        <w:rPr>
          <w:spacing w:val="-5"/>
          <w:sz w:val="28"/>
        </w:rPr>
        <w:t xml:space="preserve"> </w:t>
      </w:r>
      <w:r>
        <w:rPr>
          <w:sz w:val="28"/>
        </w:rPr>
        <w:t>file</w:t>
      </w:r>
      <w:r>
        <w:rPr>
          <w:spacing w:val="-6"/>
          <w:sz w:val="28"/>
        </w:rPr>
        <w:t xml:space="preserve"> </w:t>
      </w:r>
      <w:r>
        <w:rPr>
          <w:sz w:val="28"/>
        </w:rPr>
        <w:t>or</w:t>
      </w:r>
      <w:r>
        <w:rPr>
          <w:spacing w:val="-5"/>
          <w:sz w:val="28"/>
        </w:rPr>
        <w:t xml:space="preserve"> </w:t>
      </w:r>
      <w:r>
        <w:rPr>
          <w:sz w:val="28"/>
        </w:rPr>
        <w:t>directory</w:t>
      </w:r>
      <w:r>
        <w:rPr>
          <w:spacing w:val="-6"/>
          <w:sz w:val="28"/>
        </w:rPr>
        <w:t xml:space="preserve"> </w:t>
      </w:r>
      <w:r>
        <w:rPr>
          <w:sz w:val="28"/>
        </w:rPr>
        <w:t>you</w:t>
      </w:r>
      <w:r>
        <w:rPr>
          <w:spacing w:val="-6"/>
          <w:sz w:val="28"/>
        </w:rPr>
        <w:t xml:space="preserve"> </w:t>
      </w:r>
      <w:r>
        <w:rPr>
          <w:sz w:val="28"/>
        </w:rPr>
        <w:t>can</w:t>
      </w:r>
      <w:r>
        <w:rPr>
          <w:spacing w:val="-5"/>
          <w:sz w:val="28"/>
        </w:rPr>
        <w:t xml:space="preserve"> </w:t>
      </w:r>
      <w:r>
        <w:rPr>
          <w:sz w:val="28"/>
        </w:rPr>
        <w:t>use</w:t>
      </w:r>
      <w:r>
        <w:rPr>
          <w:spacing w:val="-6"/>
          <w:sz w:val="28"/>
        </w:rPr>
        <w:t xml:space="preserve"> </w:t>
      </w:r>
      <w:r>
        <w:rPr>
          <w:sz w:val="28"/>
        </w:rPr>
        <w:t>the</w:t>
      </w:r>
      <w:r>
        <w:rPr>
          <w:spacing w:val="-5"/>
          <w:sz w:val="28"/>
        </w:rPr>
        <w:t xml:space="preserve"> </w:t>
      </w:r>
      <w:r>
        <w:rPr>
          <w:sz w:val="28"/>
        </w:rPr>
        <w:t>below</w:t>
      </w:r>
      <w:r>
        <w:rPr>
          <w:spacing w:val="-6"/>
          <w:sz w:val="28"/>
        </w:rPr>
        <w:t xml:space="preserve"> </w:t>
      </w:r>
      <w:r>
        <w:rPr>
          <w:sz w:val="28"/>
        </w:rPr>
        <w:t>two</w:t>
      </w:r>
      <w:r>
        <w:rPr>
          <w:spacing w:val="-6"/>
          <w:sz w:val="28"/>
        </w:rPr>
        <w:t xml:space="preserve"> </w:t>
      </w:r>
      <w:r>
        <w:rPr>
          <w:sz w:val="28"/>
        </w:rPr>
        <w:t>commands</w:t>
      </w:r>
    </w:p>
    <w:p>
      <w:pPr>
        <w:pStyle w:val="7"/>
        <w:numPr>
          <w:ilvl w:val="0"/>
          <w:numId w:val="3"/>
        </w:numPr>
        <w:tabs>
          <w:tab w:val="left" w:pos="1539"/>
          <w:tab w:val="left" w:pos="1540"/>
        </w:tabs>
        <w:spacing w:before="171" w:after="0" w:line="240" w:lineRule="auto"/>
        <w:ind w:left="1540" w:right="0" w:hanging="360"/>
        <w:jc w:val="left"/>
        <w:rPr>
          <w:b/>
          <w:sz w:val="28"/>
        </w:rPr>
      </w:pPr>
      <w:r>
        <w:rPr>
          <w:sz w:val="28"/>
        </w:rPr>
        <w:t>To</w:t>
      </w:r>
      <w:r>
        <w:rPr>
          <w:spacing w:val="-9"/>
          <w:sz w:val="28"/>
        </w:rPr>
        <w:t xml:space="preserve"> </w:t>
      </w:r>
      <w:r>
        <w:rPr>
          <w:sz w:val="28"/>
        </w:rPr>
        <w:t>delete</w:t>
      </w:r>
      <w:r>
        <w:rPr>
          <w:spacing w:val="-8"/>
          <w:sz w:val="28"/>
        </w:rPr>
        <w:t xml:space="preserve"> </w:t>
      </w:r>
      <w:r>
        <w:rPr>
          <w:sz w:val="28"/>
        </w:rPr>
        <w:t>a</w:t>
      </w:r>
      <w:r>
        <w:rPr>
          <w:spacing w:val="-9"/>
          <w:sz w:val="28"/>
        </w:rPr>
        <w:t xml:space="preserve"> </w:t>
      </w:r>
      <w:r>
        <w:rPr>
          <w:sz w:val="28"/>
        </w:rPr>
        <w:t>file</w:t>
      </w:r>
      <w:r>
        <w:rPr>
          <w:spacing w:val="-8"/>
          <w:sz w:val="28"/>
        </w:rPr>
        <w:t xml:space="preserve"> </w:t>
      </w:r>
      <w:r>
        <w:rPr>
          <w:sz w:val="28"/>
        </w:rPr>
        <w:t>–</w:t>
      </w:r>
      <w:r>
        <w:rPr>
          <w:spacing w:val="-9"/>
          <w:sz w:val="28"/>
        </w:rPr>
        <w:t xml:space="preserve"> </w:t>
      </w:r>
      <w:r>
        <w:rPr>
          <w:b/>
          <w:sz w:val="28"/>
        </w:rPr>
        <w:t>rm</w:t>
      </w:r>
      <w:r>
        <w:rPr>
          <w:b/>
          <w:spacing w:val="-8"/>
          <w:sz w:val="28"/>
        </w:rPr>
        <w:t xml:space="preserve"> </w:t>
      </w:r>
      <w:r>
        <w:rPr>
          <w:b/>
          <w:sz w:val="28"/>
        </w:rPr>
        <w:t>&lt;any_filename&gt;</w:t>
      </w:r>
    </w:p>
    <w:p>
      <w:pPr>
        <w:spacing w:after="0" w:line="240" w:lineRule="auto"/>
        <w:jc w:val="left"/>
        <w:rPr>
          <w:sz w:val="28"/>
        </w:rPr>
        <w:sectPr>
          <w:type w:val="continuous"/>
          <w:pgSz w:w="11920" w:h="16840"/>
          <w:pgMar w:top="1460" w:right="1340" w:bottom="280" w:left="1340" w:header="720" w:footer="720" w:gutter="0"/>
          <w:cols w:space="720" w:num="1"/>
        </w:sectPr>
      </w:pPr>
    </w:p>
    <w:p>
      <w:pPr>
        <w:pStyle w:val="7"/>
        <w:numPr>
          <w:ilvl w:val="0"/>
          <w:numId w:val="3"/>
        </w:numPr>
        <w:tabs>
          <w:tab w:val="left" w:pos="1539"/>
          <w:tab w:val="left" w:pos="1540"/>
        </w:tabs>
        <w:spacing w:before="25" w:after="0" w:line="240" w:lineRule="auto"/>
        <w:ind w:left="1540" w:right="0" w:hanging="360"/>
        <w:jc w:val="left"/>
        <w:rPr>
          <w:b/>
          <w:sz w:val="28"/>
        </w:rPr>
      </w:pPr>
      <w:r>
        <w:drawing>
          <wp:anchor distT="0" distB="0" distL="0" distR="0" simplePos="0" relativeHeight="251659264" behindDoc="1" locked="0" layoutInCell="1" allowOverlap="1">
            <wp:simplePos x="0" y="0"/>
            <wp:positionH relativeFrom="page">
              <wp:posOffset>917575</wp:posOffset>
            </wp:positionH>
            <wp:positionV relativeFrom="page">
              <wp:posOffset>4564380</wp:posOffset>
            </wp:positionV>
            <wp:extent cx="5724525" cy="15621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5724525" cy="1562100"/>
                    </a:xfrm>
                    <a:prstGeom prst="rect">
                      <a:avLst/>
                    </a:prstGeom>
                  </pic:spPr>
                </pic:pic>
              </a:graphicData>
            </a:graphic>
          </wp:anchor>
        </w:drawing>
      </w:r>
      <w:r>
        <w:rPr>
          <w:sz w:val="28"/>
        </w:rPr>
        <w:t>To</w:t>
      </w:r>
      <w:r>
        <w:rPr>
          <w:spacing w:val="-11"/>
          <w:sz w:val="28"/>
        </w:rPr>
        <w:t xml:space="preserve"> </w:t>
      </w:r>
      <w:r>
        <w:rPr>
          <w:sz w:val="28"/>
        </w:rPr>
        <w:t>delete</w:t>
      </w:r>
      <w:r>
        <w:rPr>
          <w:spacing w:val="-11"/>
          <w:sz w:val="28"/>
        </w:rPr>
        <w:t xml:space="preserve"> </w:t>
      </w:r>
      <w:r>
        <w:rPr>
          <w:sz w:val="28"/>
        </w:rPr>
        <w:t>a</w:t>
      </w:r>
      <w:r>
        <w:rPr>
          <w:spacing w:val="-11"/>
          <w:sz w:val="28"/>
        </w:rPr>
        <w:t xml:space="preserve"> </w:t>
      </w:r>
      <w:r>
        <w:rPr>
          <w:sz w:val="28"/>
        </w:rPr>
        <w:t>directory</w:t>
      </w:r>
      <w:r>
        <w:rPr>
          <w:spacing w:val="-12"/>
          <w:sz w:val="28"/>
        </w:rPr>
        <w:t xml:space="preserve"> </w:t>
      </w:r>
      <w:r>
        <w:rPr>
          <w:sz w:val="28"/>
        </w:rPr>
        <w:t>-</w:t>
      </w:r>
      <w:r>
        <w:rPr>
          <w:spacing w:val="-11"/>
          <w:sz w:val="28"/>
        </w:rPr>
        <w:t xml:space="preserve"> </w:t>
      </w:r>
      <w:r>
        <w:rPr>
          <w:b/>
          <w:sz w:val="28"/>
        </w:rPr>
        <w:t>rmdir</w:t>
      </w:r>
      <w:r>
        <w:rPr>
          <w:b/>
          <w:spacing w:val="-11"/>
          <w:sz w:val="28"/>
        </w:rPr>
        <w:t xml:space="preserve"> </w:t>
      </w:r>
      <w:r>
        <w:rPr>
          <w:b/>
          <w:sz w:val="28"/>
        </w:rPr>
        <w:t>&lt;any_directoryname&gt;</w:t>
      </w:r>
    </w:p>
    <w:sectPr>
      <w:pgSz w:w="11920" w:h="16840"/>
      <w:pgMar w:top="14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o"/>
      <w:lvlJc w:val="left"/>
      <w:pPr>
        <w:ind w:left="1540" w:hanging="360"/>
      </w:pPr>
      <w:rPr>
        <w:rFonts w:hint="default" w:ascii="Calibri" w:hAnsi="Calibri" w:eastAsia="Calibri" w:cs="Calibri"/>
        <w:w w:val="100"/>
        <w:sz w:val="28"/>
        <w:szCs w:val="28"/>
        <w:lang w:val="en-US" w:eastAsia="en-US" w:bidi="ar-SA"/>
      </w:rPr>
    </w:lvl>
    <w:lvl w:ilvl="1" w:tentative="0">
      <w:start w:val="0"/>
      <w:numFmt w:val="bullet"/>
      <w:lvlText w:val="•"/>
      <w:lvlJc w:val="left"/>
      <w:pPr>
        <w:ind w:left="2310" w:hanging="360"/>
      </w:pPr>
      <w:rPr>
        <w:rFonts w:hint="default"/>
        <w:lang w:val="en-US" w:eastAsia="en-US" w:bidi="ar-SA"/>
      </w:rPr>
    </w:lvl>
    <w:lvl w:ilvl="2" w:tentative="0">
      <w:start w:val="0"/>
      <w:numFmt w:val="bullet"/>
      <w:lvlText w:val="•"/>
      <w:lvlJc w:val="left"/>
      <w:pPr>
        <w:ind w:left="3080" w:hanging="360"/>
      </w:pPr>
      <w:rPr>
        <w:rFonts w:hint="default"/>
        <w:lang w:val="en-US" w:eastAsia="en-US" w:bidi="ar-SA"/>
      </w:rPr>
    </w:lvl>
    <w:lvl w:ilvl="3" w:tentative="0">
      <w:start w:val="0"/>
      <w:numFmt w:val="bullet"/>
      <w:lvlText w:val="•"/>
      <w:lvlJc w:val="left"/>
      <w:pPr>
        <w:ind w:left="3850" w:hanging="360"/>
      </w:pPr>
      <w:rPr>
        <w:rFonts w:hint="default"/>
        <w:lang w:val="en-US" w:eastAsia="en-US" w:bidi="ar-SA"/>
      </w:rPr>
    </w:lvl>
    <w:lvl w:ilvl="4" w:tentative="0">
      <w:start w:val="0"/>
      <w:numFmt w:val="bullet"/>
      <w:lvlText w:val="•"/>
      <w:lvlJc w:val="left"/>
      <w:pPr>
        <w:ind w:left="4620" w:hanging="360"/>
      </w:pPr>
      <w:rPr>
        <w:rFonts w:hint="default"/>
        <w:lang w:val="en-US" w:eastAsia="en-US" w:bidi="ar-SA"/>
      </w:rPr>
    </w:lvl>
    <w:lvl w:ilvl="5" w:tentative="0">
      <w:start w:val="0"/>
      <w:numFmt w:val="bullet"/>
      <w:lvlText w:val="•"/>
      <w:lvlJc w:val="left"/>
      <w:pPr>
        <w:ind w:left="5390" w:hanging="360"/>
      </w:pPr>
      <w:rPr>
        <w:rFonts w:hint="default"/>
        <w:lang w:val="en-US" w:eastAsia="en-US" w:bidi="ar-SA"/>
      </w:rPr>
    </w:lvl>
    <w:lvl w:ilvl="6" w:tentative="0">
      <w:start w:val="0"/>
      <w:numFmt w:val="bullet"/>
      <w:lvlText w:val="•"/>
      <w:lvlJc w:val="left"/>
      <w:pPr>
        <w:ind w:left="6160"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700"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820" w:hanging="360"/>
        <w:jc w:val="left"/>
      </w:pPr>
      <w:rPr>
        <w:rFonts w:hint="default" w:ascii="Calibri" w:hAnsi="Calibri" w:eastAsia="Calibri" w:cs="Calibri"/>
        <w:spacing w:val="-1"/>
        <w:w w:val="100"/>
        <w:sz w:val="28"/>
        <w:szCs w:val="28"/>
        <w:lang w:val="en-US" w:eastAsia="en-US" w:bidi="ar-SA"/>
      </w:rPr>
    </w:lvl>
    <w:lvl w:ilvl="1" w:tentative="0">
      <w:start w:val="0"/>
      <w:numFmt w:val="bullet"/>
      <w:lvlText w:val="o"/>
      <w:lvlJc w:val="left"/>
      <w:pPr>
        <w:ind w:left="1540" w:hanging="360"/>
      </w:pPr>
      <w:rPr>
        <w:rFonts w:hint="default" w:ascii="Calibri" w:hAnsi="Calibri" w:eastAsia="Calibri" w:cs="Calibri"/>
        <w:w w:val="100"/>
        <w:sz w:val="28"/>
        <w:szCs w:val="28"/>
        <w:lang w:val="en-US" w:eastAsia="en-US" w:bidi="ar-SA"/>
      </w:rPr>
    </w:lvl>
    <w:lvl w:ilvl="2" w:tentative="0">
      <w:start w:val="0"/>
      <w:numFmt w:val="bullet"/>
      <w:lvlText w:val="•"/>
      <w:lvlJc w:val="left"/>
      <w:pPr>
        <w:ind w:left="2395" w:hanging="360"/>
      </w:pPr>
      <w:rPr>
        <w:rFonts w:hint="default"/>
        <w:lang w:val="en-US" w:eastAsia="en-US" w:bidi="ar-SA"/>
      </w:rPr>
    </w:lvl>
    <w:lvl w:ilvl="3" w:tentative="0">
      <w:start w:val="0"/>
      <w:numFmt w:val="bullet"/>
      <w:lvlText w:val="•"/>
      <w:lvlJc w:val="left"/>
      <w:pPr>
        <w:ind w:left="3251" w:hanging="360"/>
      </w:pPr>
      <w:rPr>
        <w:rFonts w:hint="default"/>
        <w:lang w:val="en-US" w:eastAsia="en-US" w:bidi="ar-SA"/>
      </w:rPr>
    </w:lvl>
    <w:lvl w:ilvl="4" w:tentative="0">
      <w:start w:val="0"/>
      <w:numFmt w:val="bullet"/>
      <w:lvlText w:val="•"/>
      <w:lvlJc w:val="left"/>
      <w:pPr>
        <w:ind w:left="4106" w:hanging="360"/>
      </w:pPr>
      <w:rPr>
        <w:rFonts w:hint="default"/>
        <w:lang w:val="en-US" w:eastAsia="en-US" w:bidi="ar-SA"/>
      </w:rPr>
    </w:lvl>
    <w:lvl w:ilvl="5" w:tentative="0">
      <w:start w:val="0"/>
      <w:numFmt w:val="bullet"/>
      <w:lvlText w:val="•"/>
      <w:lvlJc w:val="left"/>
      <w:pPr>
        <w:ind w:left="4962" w:hanging="360"/>
      </w:pPr>
      <w:rPr>
        <w:rFonts w:hint="default"/>
        <w:lang w:val="en-US" w:eastAsia="en-US" w:bidi="ar-SA"/>
      </w:rPr>
    </w:lvl>
    <w:lvl w:ilvl="6" w:tentative="0">
      <w:start w:val="0"/>
      <w:numFmt w:val="bullet"/>
      <w:lvlText w:val="•"/>
      <w:lvlJc w:val="left"/>
      <w:pPr>
        <w:ind w:left="5817" w:hanging="360"/>
      </w:pPr>
      <w:rPr>
        <w:rFonts w:hint="default"/>
        <w:lang w:val="en-US" w:eastAsia="en-US" w:bidi="ar-SA"/>
      </w:rPr>
    </w:lvl>
    <w:lvl w:ilvl="7" w:tentative="0">
      <w:start w:val="0"/>
      <w:numFmt w:val="bullet"/>
      <w:lvlText w:val="•"/>
      <w:lvlJc w:val="left"/>
      <w:pPr>
        <w:ind w:left="6673" w:hanging="360"/>
      </w:pPr>
      <w:rPr>
        <w:rFonts w:hint="default"/>
        <w:lang w:val="en-US" w:eastAsia="en-US" w:bidi="ar-SA"/>
      </w:rPr>
    </w:lvl>
    <w:lvl w:ilvl="8" w:tentative="0">
      <w:start w:val="0"/>
      <w:numFmt w:val="bullet"/>
      <w:lvlText w:val="•"/>
      <w:lvlJc w:val="left"/>
      <w:pPr>
        <w:ind w:left="7528" w:hanging="360"/>
      </w:pPr>
      <w:rPr>
        <w:rFonts w:hint="default"/>
        <w:lang w:val="en-US" w:eastAsia="en-US" w:bidi="ar-SA"/>
      </w:rPr>
    </w:lvl>
  </w:abstractNum>
  <w:abstractNum w:abstractNumId="2">
    <w:nsid w:val="59ADCABA"/>
    <w:multiLevelType w:val="multilevel"/>
    <w:tmpl w:val="59ADCABA"/>
    <w:lvl w:ilvl="0" w:tentative="0">
      <w:start w:val="0"/>
      <w:numFmt w:val="bullet"/>
      <w:lvlText w:val="o"/>
      <w:lvlJc w:val="left"/>
      <w:pPr>
        <w:ind w:left="1540" w:hanging="360"/>
      </w:pPr>
      <w:rPr>
        <w:rFonts w:hint="default" w:ascii="Calibri" w:hAnsi="Calibri" w:eastAsia="Calibri" w:cs="Calibri"/>
        <w:b/>
        <w:bCs/>
        <w:w w:val="100"/>
        <w:sz w:val="28"/>
        <w:szCs w:val="28"/>
        <w:lang w:val="en-US" w:eastAsia="en-US" w:bidi="ar-SA"/>
      </w:rPr>
    </w:lvl>
    <w:lvl w:ilvl="1" w:tentative="0">
      <w:start w:val="0"/>
      <w:numFmt w:val="bullet"/>
      <w:lvlText w:val="•"/>
      <w:lvlJc w:val="left"/>
      <w:pPr>
        <w:ind w:left="2310" w:hanging="360"/>
      </w:pPr>
      <w:rPr>
        <w:rFonts w:hint="default"/>
        <w:lang w:val="en-US" w:eastAsia="en-US" w:bidi="ar-SA"/>
      </w:rPr>
    </w:lvl>
    <w:lvl w:ilvl="2" w:tentative="0">
      <w:start w:val="0"/>
      <w:numFmt w:val="bullet"/>
      <w:lvlText w:val="•"/>
      <w:lvlJc w:val="left"/>
      <w:pPr>
        <w:ind w:left="3080" w:hanging="360"/>
      </w:pPr>
      <w:rPr>
        <w:rFonts w:hint="default"/>
        <w:lang w:val="en-US" w:eastAsia="en-US" w:bidi="ar-SA"/>
      </w:rPr>
    </w:lvl>
    <w:lvl w:ilvl="3" w:tentative="0">
      <w:start w:val="0"/>
      <w:numFmt w:val="bullet"/>
      <w:lvlText w:val="•"/>
      <w:lvlJc w:val="left"/>
      <w:pPr>
        <w:ind w:left="3850" w:hanging="360"/>
      </w:pPr>
      <w:rPr>
        <w:rFonts w:hint="default"/>
        <w:lang w:val="en-US" w:eastAsia="en-US" w:bidi="ar-SA"/>
      </w:rPr>
    </w:lvl>
    <w:lvl w:ilvl="4" w:tentative="0">
      <w:start w:val="0"/>
      <w:numFmt w:val="bullet"/>
      <w:lvlText w:val="•"/>
      <w:lvlJc w:val="left"/>
      <w:pPr>
        <w:ind w:left="4620" w:hanging="360"/>
      </w:pPr>
      <w:rPr>
        <w:rFonts w:hint="default"/>
        <w:lang w:val="en-US" w:eastAsia="en-US" w:bidi="ar-SA"/>
      </w:rPr>
    </w:lvl>
    <w:lvl w:ilvl="5" w:tentative="0">
      <w:start w:val="0"/>
      <w:numFmt w:val="bullet"/>
      <w:lvlText w:val="•"/>
      <w:lvlJc w:val="left"/>
      <w:pPr>
        <w:ind w:left="5390" w:hanging="360"/>
      </w:pPr>
      <w:rPr>
        <w:rFonts w:hint="default"/>
        <w:lang w:val="en-US" w:eastAsia="en-US" w:bidi="ar-SA"/>
      </w:rPr>
    </w:lvl>
    <w:lvl w:ilvl="6" w:tentative="0">
      <w:start w:val="0"/>
      <w:numFmt w:val="bullet"/>
      <w:lvlText w:val="•"/>
      <w:lvlJc w:val="left"/>
      <w:pPr>
        <w:ind w:left="6160"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700"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A0E6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171"/>
      <w:ind w:left="1180"/>
      <w:outlineLvl w:val="1"/>
    </w:pPr>
    <w:rPr>
      <w:rFonts w:ascii="Calibri" w:hAnsi="Calibri" w:eastAsia="Calibri" w:cs="Calibri"/>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71"/>
      <w:ind w:left="1540" w:hanging="360"/>
    </w:pPr>
    <w:rPr>
      <w:rFonts w:ascii="Calibri" w:hAnsi="Calibri" w:eastAsia="Calibri" w:cs="Calibri"/>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71"/>
      <w:ind w:left="1540" w:hanging="360"/>
    </w:pPr>
    <w:rPr>
      <w:rFonts w:ascii="Calibri" w:hAnsi="Calibri" w:eastAsia="Calibri" w:cs="Calibri"/>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2022-10-27T11:23:00Z</dcterms:created>
  <dc:creator>hp</dc:creator>
  <cp:lastModifiedBy>anirudh badoni</cp:lastModifiedBy>
  <dcterms:modified xsi:type="dcterms:W3CDTF">2022-10-27T11:33:17Z</dcterms:modified>
  <dc:title>Linux-Assignments-Set-3.docx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5E6C3B62ADB74A79A6090C4DE910293E</vt:lpwstr>
  </property>
</Properties>
</file>